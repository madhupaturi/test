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27C14" w14:textId="1978FB60" w:rsidR="0055599F" w:rsidRPr="0055599F" w:rsidRDefault="0055599F">
      <w:pPr>
        <w:pStyle w:val="Heading1"/>
      </w:pPr>
      <w:r w:rsidRPr="0055599F">
        <w:rPr>
          <w:lang w:val="en-IN"/>
        </w:rPr>
        <w:drawing>
          <wp:anchor distT="0" distB="0" distL="114300" distR="114300" simplePos="0" relativeHeight="251657216" behindDoc="0" locked="0" layoutInCell="1" allowOverlap="1" wp14:anchorId="5A05DEA6" wp14:editId="6115B977">
            <wp:simplePos x="0" y="0"/>
            <wp:positionH relativeFrom="column">
              <wp:posOffset>-1041400</wp:posOffset>
            </wp:positionH>
            <wp:positionV relativeFrom="paragraph">
              <wp:posOffset>768350</wp:posOffset>
            </wp:positionV>
            <wp:extent cx="7461885" cy="1174556"/>
            <wp:effectExtent l="0" t="0" r="5715" b="6985"/>
            <wp:wrapSquare wrapText="bothSides"/>
            <wp:docPr id="1780630772" name="Picture 2" descr="A yellow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30772" name="Picture 2" descr="A yellow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885" cy="117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New problem Management case </w:t>
      </w:r>
    </w:p>
    <w:p w14:paraId="0AE30399" w14:textId="6FF016AA" w:rsidR="008453BF" w:rsidRDefault="00000000">
      <w:pPr>
        <w:pStyle w:val="Heading1"/>
      </w:pPr>
      <w:r>
        <w:t>✅ Stage 1: Problem Creation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453BF" w14:paraId="24778D7D" w14:textId="77777777">
        <w:tc>
          <w:tcPr>
            <w:tcW w:w="4320" w:type="dxa"/>
          </w:tcPr>
          <w:p w14:paraId="420DC89E" w14:textId="77777777" w:rsidR="008453BF" w:rsidRDefault="00000000">
            <w:r>
              <w:t>Field</w:t>
            </w:r>
          </w:p>
        </w:tc>
        <w:tc>
          <w:tcPr>
            <w:tcW w:w="4320" w:type="dxa"/>
          </w:tcPr>
          <w:p w14:paraId="25D62C8B" w14:textId="77777777" w:rsidR="008453BF" w:rsidRDefault="00000000">
            <w:r>
              <w:t>Description</w:t>
            </w:r>
          </w:p>
        </w:tc>
      </w:tr>
      <w:tr w:rsidR="008453BF" w14:paraId="00B42138" w14:textId="77777777">
        <w:tc>
          <w:tcPr>
            <w:tcW w:w="4320" w:type="dxa"/>
          </w:tcPr>
          <w:p w14:paraId="197BC8B5" w14:textId="77777777" w:rsidR="008453BF" w:rsidRDefault="00000000">
            <w:r>
              <w:t>Case Type</w:t>
            </w:r>
          </w:p>
        </w:tc>
        <w:tc>
          <w:tcPr>
            <w:tcW w:w="4320" w:type="dxa"/>
          </w:tcPr>
          <w:p w14:paraId="3CCF887E" w14:textId="77777777" w:rsidR="008453BF" w:rsidRDefault="00000000">
            <w:r>
              <w:t>New Problem</w:t>
            </w:r>
          </w:p>
        </w:tc>
      </w:tr>
      <w:tr w:rsidR="008453BF" w14:paraId="62619AAD" w14:textId="77777777">
        <w:tc>
          <w:tcPr>
            <w:tcW w:w="4320" w:type="dxa"/>
          </w:tcPr>
          <w:p w14:paraId="196B13D9" w14:textId="77777777" w:rsidR="008453BF" w:rsidRDefault="00000000">
            <w:r>
              <w:t>Stage</w:t>
            </w:r>
          </w:p>
        </w:tc>
        <w:tc>
          <w:tcPr>
            <w:tcW w:w="4320" w:type="dxa"/>
          </w:tcPr>
          <w:p w14:paraId="3BE52FA5" w14:textId="77777777" w:rsidR="008453BF" w:rsidRDefault="00000000">
            <w:r>
              <w:t>1 – Creation</w:t>
            </w:r>
          </w:p>
        </w:tc>
      </w:tr>
      <w:tr w:rsidR="008453BF" w14:paraId="5771EFD0" w14:textId="77777777">
        <w:tc>
          <w:tcPr>
            <w:tcW w:w="4320" w:type="dxa"/>
          </w:tcPr>
          <w:p w14:paraId="5577DD2D" w14:textId="77777777" w:rsidR="008453BF" w:rsidRDefault="00000000">
            <w:r>
              <w:t>Requester</w:t>
            </w:r>
          </w:p>
        </w:tc>
        <w:tc>
          <w:tcPr>
            <w:tcW w:w="4320" w:type="dxa"/>
          </w:tcPr>
          <w:p w14:paraId="726CEAA0" w14:textId="77777777" w:rsidR="008453BF" w:rsidRDefault="00000000">
            <w:r>
              <w:t>[Employee Name or Email]</w:t>
            </w:r>
          </w:p>
        </w:tc>
      </w:tr>
      <w:tr w:rsidR="008453BF" w14:paraId="5AFC7761" w14:textId="77777777">
        <w:tc>
          <w:tcPr>
            <w:tcW w:w="4320" w:type="dxa"/>
          </w:tcPr>
          <w:p w14:paraId="4909E9C9" w14:textId="77777777" w:rsidR="008453BF" w:rsidRDefault="00000000">
            <w:r>
              <w:t>Subject</w:t>
            </w:r>
          </w:p>
        </w:tc>
        <w:tc>
          <w:tcPr>
            <w:tcW w:w="4320" w:type="dxa"/>
          </w:tcPr>
          <w:p w14:paraId="1C5A9B17" w14:textId="77777777" w:rsidR="008453BF" w:rsidRDefault="00000000">
            <w:r>
              <w:t>Short summary of the issue</w:t>
            </w:r>
          </w:p>
        </w:tc>
      </w:tr>
      <w:tr w:rsidR="008453BF" w14:paraId="101392A8" w14:textId="77777777">
        <w:tc>
          <w:tcPr>
            <w:tcW w:w="4320" w:type="dxa"/>
          </w:tcPr>
          <w:p w14:paraId="227C9CA8" w14:textId="77777777" w:rsidR="008453BF" w:rsidRDefault="00000000">
            <w:r>
              <w:t>Description</w:t>
            </w:r>
          </w:p>
        </w:tc>
        <w:tc>
          <w:tcPr>
            <w:tcW w:w="4320" w:type="dxa"/>
          </w:tcPr>
          <w:p w14:paraId="21929966" w14:textId="77777777" w:rsidR="008453BF" w:rsidRDefault="00000000">
            <w:r>
              <w:t>Detailed problem statement</w:t>
            </w:r>
          </w:p>
        </w:tc>
      </w:tr>
      <w:tr w:rsidR="008453BF" w14:paraId="74D2064C" w14:textId="77777777">
        <w:tc>
          <w:tcPr>
            <w:tcW w:w="4320" w:type="dxa"/>
          </w:tcPr>
          <w:p w14:paraId="59EDFE23" w14:textId="77777777" w:rsidR="008453BF" w:rsidRDefault="00000000">
            <w:r>
              <w:t>Status</w:t>
            </w:r>
          </w:p>
        </w:tc>
        <w:tc>
          <w:tcPr>
            <w:tcW w:w="4320" w:type="dxa"/>
          </w:tcPr>
          <w:p w14:paraId="1A3B6D05" w14:textId="77777777" w:rsidR="008453BF" w:rsidRDefault="00000000">
            <w:r>
              <w:t>Open / Closed / Change Requested</w:t>
            </w:r>
          </w:p>
        </w:tc>
      </w:tr>
      <w:tr w:rsidR="008453BF" w14:paraId="55DFC096" w14:textId="77777777">
        <w:tc>
          <w:tcPr>
            <w:tcW w:w="4320" w:type="dxa"/>
          </w:tcPr>
          <w:p w14:paraId="38487544" w14:textId="77777777" w:rsidR="008453BF" w:rsidRDefault="00000000">
            <w:r>
              <w:t>Priority</w:t>
            </w:r>
          </w:p>
        </w:tc>
        <w:tc>
          <w:tcPr>
            <w:tcW w:w="4320" w:type="dxa"/>
          </w:tcPr>
          <w:p w14:paraId="4EC77BA8" w14:textId="77777777" w:rsidR="008453BF" w:rsidRDefault="00000000">
            <w:r>
              <w:t>High / Medium / Low / Urgent</w:t>
            </w:r>
          </w:p>
        </w:tc>
      </w:tr>
      <w:tr w:rsidR="008453BF" w14:paraId="7C0FCDF3" w14:textId="77777777">
        <w:tc>
          <w:tcPr>
            <w:tcW w:w="4320" w:type="dxa"/>
          </w:tcPr>
          <w:p w14:paraId="03EC0B32" w14:textId="77777777" w:rsidR="008453BF" w:rsidRDefault="00000000">
            <w:r>
              <w:t>Impact</w:t>
            </w:r>
          </w:p>
        </w:tc>
        <w:tc>
          <w:tcPr>
            <w:tcW w:w="4320" w:type="dxa"/>
          </w:tcPr>
          <w:p w14:paraId="11762255" w14:textId="77777777" w:rsidR="008453BF" w:rsidRDefault="00000000">
            <w:r>
              <w:t>Low / Medium / High</w:t>
            </w:r>
          </w:p>
        </w:tc>
      </w:tr>
      <w:tr w:rsidR="008453BF" w14:paraId="43E910DA" w14:textId="77777777">
        <w:tc>
          <w:tcPr>
            <w:tcW w:w="4320" w:type="dxa"/>
          </w:tcPr>
          <w:p w14:paraId="055CD087" w14:textId="77777777" w:rsidR="008453BF" w:rsidRDefault="00000000">
            <w:r>
              <w:t>Group (Team)</w:t>
            </w:r>
          </w:p>
        </w:tc>
        <w:tc>
          <w:tcPr>
            <w:tcW w:w="4320" w:type="dxa"/>
          </w:tcPr>
          <w:p w14:paraId="54B87839" w14:textId="77777777" w:rsidR="008453BF" w:rsidRDefault="00000000">
            <w:r>
              <w:t>DevOps / IT / SOC / Compliance</w:t>
            </w:r>
          </w:p>
        </w:tc>
      </w:tr>
      <w:tr w:rsidR="008453BF" w14:paraId="64347148" w14:textId="77777777">
        <w:tc>
          <w:tcPr>
            <w:tcW w:w="4320" w:type="dxa"/>
          </w:tcPr>
          <w:p w14:paraId="5F38557B" w14:textId="77777777" w:rsidR="008453BF" w:rsidRDefault="00000000">
            <w:r>
              <w:t>Department</w:t>
            </w:r>
          </w:p>
        </w:tc>
        <w:tc>
          <w:tcPr>
            <w:tcW w:w="4320" w:type="dxa"/>
          </w:tcPr>
          <w:p w14:paraId="0F344B2B" w14:textId="77777777" w:rsidR="008453BF" w:rsidRDefault="00000000">
            <w:r>
              <w:t>IT / Software / Finance / HR</w:t>
            </w:r>
          </w:p>
        </w:tc>
      </w:tr>
      <w:tr w:rsidR="008453BF" w14:paraId="2A78DBC7" w14:textId="77777777">
        <w:tc>
          <w:tcPr>
            <w:tcW w:w="4320" w:type="dxa"/>
          </w:tcPr>
          <w:p w14:paraId="4AEACDFE" w14:textId="77777777" w:rsidR="008453BF" w:rsidRDefault="00000000">
            <w:r>
              <w:t>Category</w:t>
            </w:r>
          </w:p>
        </w:tc>
        <w:tc>
          <w:tcPr>
            <w:tcW w:w="4320" w:type="dxa"/>
          </w:tcPr>
          <w:p w14:paraId="2CED6643" w14:textId="77777777" w:rsidR="008453BF" w:rsidRDefault="00000000">
            <w:r>
              <w:t>Hardware / Software / Network / Reimbursement / Travel / Payroll</w:t>
            </w:r>
          </w:p>
        </w:tc>
      </w:tr>
      <w:tr w:rsidR="008453BF" w14:paraId="11863A06" w14:textId="77777777">
        <w:tc>
          <w:tcPr>
            <w:tcW w:w="4320" w:type="dxa"/>
          </w:tcPr>
          <w:p w14:paraId="7994270C" w14:textId="77777777" w:rsidR="008453BF" w:rsidRDefault="00000000">
            <w:r>
              <w:t>Subcategory</w:t>
            </w:r>
          </w:p>
        </w:tc>
        <w:tc>
          <w:tcPr>
            <w:tcW w:w="4320" w:type="dxa"/>
          </w:tcPr>
          <w:p w14:paraId="43AAFBAF" w14:textId="1DB626C0" w:rsidR="008453BF" w:rsidRDefault="00000000">
            <w:r>
              <w:t>e.g., Network issue / Laptop issue / Server issue</w:t>
            </w:r>
            <w:r w:rsidR="0055599F">
              <w:t xml:space="preserve"> (based on Main Category)</w:t>
            </w:r>
          </w:p>
        </w:tc>
      </w:tr>
      <w:tr w:rsidR="008453BF" w14:paraId="55AA40F6" w14:textId="77777777">
        <w:tc>
          <w:tcPr>
            <w:tcW w:w="4320" w:type="dxa"/>
          </w:tcPr>
          <w:p w14:paraId="656CBCAA" w14:textId="77777777" w:rsidR="008453BF" w:rsidRDefault="00000000">
            <w:r>
              <w:t>Planned Start Date</w:t>
            </w:r>
          </w:p>
        </w:tc>
        <w:tc>
          <w:tcPr>
            <w:tcW w:w="4320" w:type="dxa"/>
          </w:tcPr>
          <w:p w14:paraId="178EA059" w14:textId="77777777" w:rsidR="008453BF" w:rsidRDefault="00000000">
            <w:r>
              <w:t>[DD/MM/YYYY]</w:t>
            </w:r>
          </w:p>
        </w:tc>
      </w:tr>
      <w:tr w:rsidR="008453BF" w14:paraId="17E39373" w14:textId="77777777">
        <w:tc>
          <w:tcPr>
            <w:tcW w:w="4320" w:type="dxa"/>
          </w:tcPr>
          <w:p w14:paraId="7F8AF3E8" w14:textId="77777777" w:rsidR="008453BF" w:rsidRDefault="00000000">
            <w:r>
              <w:t>Planned End Date</w:t>
            </w:r>
          </w:p>
        </w:tc>
        <w:tc>
          <w:tcPr>
            <w:tcW w:w="4320" w:type="dxa"/>
          </w:tcPr>
          <w:p w14:paraId="10BC039F" w14:textId="77777777" w:rsidR="008453BF" w:rsidRDefault="00000000">
            <w:r>
              <w:t>[DD/MM/YYYY]</w:t>
            </w:r>
          </w:p>
        </w:tc>
      </w:tr>
      <w:tr w:rsidR="008453BF" w14:paraId="0E98DD99" w14:textId="77777777">
        <w:tc>
          <w:tcPr>
            <w:tcW w:w="4320" w:type="dxa"/>
          </w:tcPr>
          <w:p w14:paraId="109C6E75" w14:textId="77777777" w:rsidR="008453BF" w:rsidRDefault="00000000">
            <w:r>
              <w:t>Total Efforts</w:t>
            </w:r>
          </w:p>
        </w:tc>
        <w:tc>
          <w:tcPr>
            <w:tcW w:w="4320" w:type="dxa"/>
          </w:tcPr>
          <w:p w14:paraId="5C464383" w14:textId="77777777" w:rsidR="008453BF" w:rsidRDefault="00000000">
            <w:r>
              <w:t>[Estimated in hours or days]</w:t>
            </w:r>
          </w:p>
        </w:tc>
      </w:tr>
    </w:tbl>
    <w:p w14:paraId="1979E45E" w14:textId="77777777" w:rsidR="008453BF" w:rsidRDefault="00000000">
      <w:pPr>
        <w:pStyle w:val="Heading1"/>
      </w:pPr>
      <w:r>
        <w:t>🔍 Stage 2: Reviewing &amp;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453BF" w14:paraId="381FB68F" w14:textId="77777777">
        <w:tc>
          <w:tcPr>
            <w:tcW w:w="4320" w:type="dxa"/>
          </w:tcPr>
          <w:p w14:paraId="743A9CF2" w14:textId="77777777" w:rsidR="008453BF" w:rsidRDefault="00000000">
            <w:r>
              <w:t>Field</w:t>
            </w:r>
          </w:p>
        </w:tc>
        <w:tc>
          <w:tcPr>
            <w:tcW w:w="4320" w:type="dxa"/>
          </w:tcPr>
          <w:p w14:paraId="07A3F5F7" w14:textId="77777777" w:rsidR="008453BF" w:rsidRDefault="00000000">
            <w:r>
              <w:t>Description</w:t>
            </w:r>
          </w:p>
        </w:tc>
      </w:tr>
      <w:tr w:rsidR="008453BF" w14:paraId="3DD5582D" w14:textId="77777777">
        <w:tc>
          <w:tcPr>
            <w:tcW w:w="4320" w:type="dxa"/>
          </w:tcPr>
          <w:p w14:paraId="33AB5DC6" w14:textId="77777777" w:rsidR="008453BF" w:rsidRDefault="00000000">
            <w:r>
              <w:t>Stage</w:t>
            </w:r>
          </w:p>
        </w:tc>
        <w:tc>
          <w:tcPr>
            <w:tcW w:w="4320" w:type="dxa"/>
          </w:tcPr>
          <w:p w14:paraId="503935E4" w14:textId="77777777" w:rsidR="008453BF" w:rsidRDefault="00000000">
            <w:r>
              <w:t>2 – Review &amp; Analysis</w:t>
            </w:r>
          </w:p>
        </w:tc>
      </w:tr>
      <w:tr w:rsidR="008453BF" w14:paraId="48579206" w14:textId="77777777">
        <w:tc>
          <w:tcPr>
            <w:tcW w:w="4320" w:type="dxa"/>
          </w:tcPr>
          <w:p w14:paraId="3CA482DA" w14:textId="77777777" w:rsidR="008453BF" w:rsidRDefault="00000000">
            <w:r>
              <w:t>Description</w:t>
            </w:r>
          </w:p>
        </w:tc>
        <w:tc>
          <w:tcPr>
            <w:tcW w:w="4320" w:type="dxa"/>
          </w:tcPr>
          <w:p w14:paraId="0E3CAA22" w14:textId="77777777" w:rsidR="008453BF" w:rsidRDefault="00000000">
            <w:r>
              <w:t>Display current case issue</w:t>
            </w:r>
          </w:p>
        </w:tc>
      </w:tr>
      <w:tr w:rsidR="008453BF" w14:paraId="351E2C19" w14:textId="77777777">
        <w:tc>
          <w:tcPr>
            <w:tcW w:w="4320" w:type="dxa"/>
          </w:tcPr>
          <w:p w14:paraId="6289C872" w14:textId="77777777" w:rsidR="008453BF" w:rsidRDefault="00000000">
            <w:r>
              <w:t>Analysis</w:t>
            </w:r>
          </w:p>
        </w:tc>
        <w:tc>
          <w:tcPr>
            <w:tcW w:w="4320" w:type="dxa"/>
          </w:tcPr>
          <w:p w14:paraId="5ADB9634" w14:textId="77777777" w:rsidR="008453BF" w:rsidRDefault="00000000">
            <w:r>
              <w:t>Root cause identification and closure plan</w:t>
            </w:r>
          </w:p>
        </w:tc>
      </w:tr>
      <w:tr w:rsidR="008453BF" w14:paraId="6B4A2A99" w14:textId="77777777">
        <w:tc>
          <w:tcPr>
            <w:tcW w:w="4320" w:type="dxa"/>
          </w:tcPr>
          <w:p w14:paraId="618E8170" w14:textId="77777777" w:rsidR="008453BF" w:rsidRDefault="00000000">
            <w:r>
              <w:t>▸ Root Cause</w:t>
            </w:r>
          </w:p>
        </w:tc>
        <w:tc>
          <w:tcPr>
            <w:tcW w:w="4320" w:type="dxa"/>
          </w:tcPr>
          <w:p w14:paraId="33089508" w14:textId="77777777" w:rsidR="008453BF" w:rsidRDefault="00000000">
            <w:r>
              <w:t>Technical or procedural failure</w:t>
            </w:r>
          </w:p>
        </w:tc>
      </w:tr>
      <w:tr w:rsidR="008453BF" w14:paraId="00452FD2" w14:textId="77777777">
        <w:tc>
          <w:tcPr>
            <w:tcW w:w="4320" w:type="dxa"/>
          </w:tcPr>
          <w:p w14:paraId="17510F7E" w14:textId="77777777" w:rsidR="008453BF" w:rsidRDefault="00000000">
            <w:r>
              <w:t>▸ Impact</w:t>
            </w:r>
          </w:p>
        </w:tc>
        <w:tc>
          <w:tcPr>
            <w:tcW w:w="4320" w:type="dxa"/>
          </w:tcPr>
          <w:p w14:paraId="1BCC1B6F" w14:textId="77777777" w:rsidR="008453BF" w:rsidRDefault="00000000">
            <w:r>
              <w:t>Business or user impact</w:t>
            </w:r>
          </w:p>
        </w:tc>
      </w:tr>
      <w:tr w:rsidR="008453BF" w14:paraId="321037CC" w14:textId="77777777">
        <w:tc>
          <w:tcPr>
            <w:tcW w:w="4320" w:type="dxa"/>
          </w:tcPr>
          <w:p w14:paraId="79482B21" w14:textId="77777777" w:rsidR="008453BF" w:rsidRDefault="00000000">
            <w:r>
              <w:t>▸ Symptoms</w:t>
            </w:r>
          </w:p>
        </w:tc>
        <w:tc>
          <w:tcPr>
            <w:tcW w:w="4320" w:type="dxa"/>
          </w:tcPr>
          <w:p w14:paraId="60AB98C2" w14:textId="77777777" w:rsidR="008453BF" w:rsidRDefault="00000000">
            <w:r>
              <w:t>Observable signs of the problem</w:t>
            </w:r>
          </w:p>
        </w:tc>
      </w:tr>
    </w:tbl>
    <w:p w14:paraId="33396779" w14:textId="77777777" w:rsidR="008453BF" w:rsidRDefault="00000000">
      <w:r>
        <w:t>Solution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453BF" w14:paraId="041947C5" w14:textId="77777777">
        <w:tc>
          <w:tcPr>
            <w:tcW w:w="4320" w:type="dxa"/>
          </w:tcPr>
          <w:p w14:paraId="3C43690B" w14:textId="77777777" w:rsidR="008453BF" w:rsidRDefault="00000000">
            <w:r>
              <w:t>Option</w:t>
            </w:r>
          </w:p>
        </w:tc>
        <w:tc>
          <w:tcPr>
            <w:tcW w:w="4320" w:type="dxa"/>
          </w:tcPr>
          <w:p w14:paraId="0121ADE8" w14:textId="77777777" w:rsidR="008453BF" w:rsidRDefault="00000000">
            <w:r>
              <w:t>Action</w:t>
            </w:r>
          </w:p>
        </w:tc>
      </w:tr>
      <w:tr w:rsidR="008453BF" w14:paraId="4F9CD53D" w14:textId="77777777">
        <w:tc>
          <w:tcPr>
            <w:tcW w:w="4320" w:type="dxa"/>
          </w:tcPr>
          <w:p w14:paraId="58E303AB" w14:textId="77777777" w:rsidR="008453BF" w:rsidRDefault="00000000">
            <w:r>
              <w:t>Permanent Solution</w:t>
            </w:r>
          </w:p>
        </w:tc>
        <w:tc>
          <w:tcPr>
            <w:tcW w:w="4320" w:type="dxa"/>
          </w:tcPr>
          <w:p w14:paraId="181097D0" w14:textId="77777777" w:rsidR="008453BF" w:rsidRDefault="00000000">
            <w:r>
              <w:t>Opens tab to Create Article and Publish it to knowledge base</w:t>
            </w:r>
          </w:p>
        </w:tc>
      </w:tr>
      <w:tr w:rsidR="008453BF" w14:paraId="51086766" w14:textId="77777777">
        <w:tc>
          <w:tcPr>
            <w:tcW w:w="4320" w:type="dxa"/>
          </w:tcPr>
          <w:p w14:paraId="4EAD545C" w14:textId="77777777" w:rsidR="008453BF" w:rsidRDefault="00000000">
            <w:r>
              <w:lastRenderedPageBreak/>
              <w:t>Workaround</w:t>
            </w:r>
          </w:p>
        </w:tc>
        <w:tc>
          <w:tcPr>
            <w:tcW w:w="4320" w:type="dxa"/>
          </w:tcPr>
          <w:p w14:paraId="6A8A2709" w14:textId="77777777" w:rsidR="008453BF" w:rsidRDefault="00000000">
            <w:r>
              <w:t>Opens tab to Create Article and Publish it to knowledge base</w:t>
            </w:r>
          </w:p>
        </w:tc>
      </w:tr>
    </w:tbl>
    <w:p w14:paraId="4A7399CF" w14:textId="77777777" w:rsidR="008453BF" w:rsidRDefault="00000000">
      <w:pPr>
        <w:pStyle w:val="Heading1"/>
      </w:pPr>
      <w:r>
        <w:t>✅ Stage 3: Closure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453BF" w14:paraId="4D6EB950" w14:textId="77777777" w:rsidTr="0055599F">
        <w:tc>
          <w:tcPr>
            <w:tcW w:w="4320" w:type="dxa"/>
          </w:tcPr>
          <w:p w14:paraId="4FE0674D" w14:textId="77777777" w:rsidR="008453BF" w:rsidRDefault="00000000">
            <w:r>
              <w:t>Field</w:t>
            </w:r>
          </w:p>
        </w:tc>
        <w:tc>
          <w:tcPr>
            <w:tcW w:w="4320" w:type="dxa"/>
          </w:tcPr>
          <w:p w14:paraId="6EE7CB4A" w14:textId="77777777" w:rsidR="008453BF" w:rsidRDefault="00000000">
            <w:r>
              <w:t>Description</w:t>
            </w:r>
          </w:p>
        </w:tc>
      </w:tr>
      <w:tr w:rsidR="008453BF" w14:paraId="6888B60E" w14:textId="77777777" w:rsidTr="0055599F">
        <w:tc>
          <w:tcPr>
            <w:tcW w:w="4320" w:type="dxa"/>
          </w:tcPr>
          <w:p w14:paraId="2BC80D67" w14:textId="77777777" w:rsidR="008453BF" w:rsidRDefault="00000000">
            <w:r>
              <w:t>Note</w:t>
            </w:r>
          </w:p>
        </w:tc>
        <w:tc>
          <w:tcPr>
            <w:tcW w:w="4320" w:type="dxa"/>
          </w:tcPr>
          <w:p w14:paraId="34B6EC01" w14:textId="77777777" w:rsidR="008453BF" w:rsidRDefault="00000000">
            <w:r>
              <w:t>Any additional information for record</w:t>
            </w:r>
          </w:p>
        </w:tc>
      </w:tr>
      <w:tr w:rsidR="008453BF" w14:paraId="344BD7FD" w14:textId="77777777" w:rsidTr="0055599F">
        <w:tc>
          <w:tcPr>
            <w:tcW w:w="4320" w:type="dxa"/>
          </w:tcPr>
          <w:p w14:paraId="5FBD332A" w14:textId="77777777" w:rsidR="008453BF" w:rsidRDefault="00000000">
            <w:r>
              <w:t>Team</w:t>
            </w:r>
          </w:p>
        </w:tc>
        <w:tc>
          <w:tcPr>
            <w:tcW w:w="4320" w:type="dxa"/>
          </w:tcPr>
          <w:p w14:paraId="7860CAAA" w14:textId="77777777" w:rsidR="008453BF" w:rsidRDefault="00000000">
            <w:r>
              <w:t>Team handling the resolution</w:t>
            </w:r>
          </w:p>
        </w:tc>
      </w:tr>
      <w:tr w:rsidR="008453BF" w14:paraId="2102F071" w14:textId="77777777" w:rsidTr="0055599F">
        <w:tc>
          <w:tcPr>
            <w:tcW w:w="4320" w:type="dxa"/>
          </w:tcPr>
          <w:p w14:paraId="5CA9E50B" w14:textId="77777777" w:rsidR="008453BF" w:rsidRDefault="00000000">
            <w:r>
              <w:t>Status</w:t>
            </w:r>
          </w:p>
        </w:tc>
        <w:tc>
          <w:tcPr>
            <w:tcW w:w="4320" w:type="dxa"/>
          </w:tcPr>
          <w:p w14:paraId="7CC4B28E" w14:textId="77777777" w:rsidR="008453BF" w:rsidRDefault="00000000">
            <w:r>
              <w:t>Open / Closed / Change Requested</w:t>
            </w:r>
          </w:p>
        </w:tc>
      </w:tr>
      <w:tr w:rsidR="008453BF" w14:paraId="3C888AC9" w14:textId="77777777" w:rsidTr="0055599F">
        <w:tc>
          <w:tcPr>
            <w:tcW w:w="4320" w:type="dxa"/>
          </w:tcPr>
          <w:p w14:paraId="08CEE676" w14:textId="77777777" w:rsidR="008453BF" w:rsidRDefault="00000000">
            <w:r>
              <w:t>Notify Before</w:t>
            </w:r>
          </w:p>
        </w:tc>
        <w:tc>
          <w:tcPr>
            <w:tcW w:w="4320" w:type="dxa"/>
          </w:tcPr>
          <w:p w14:paraId="046BF451" w14:textId="77777777" w:rsidR="008453BF" w:rsidRDefault="00000000">
            <w:r>
              <w:t>Automated reminder before deadlines</w:t>
            </w:r>
          </w:p>
        </w:tc>
      </w:tr>
      <w:tr w:rsidR="008453BF" w14:paraId="0073851A" w14:textId="77777777" w:rsidTr="0055599F">
        <w:tc>
          <w:tcPr>
            <w:tcW w:w="4320" w:type="dxa"/>
          </w:tcPr>
          <w:p w14:paraId="5D41262C" w14:textId="77777777" w:rsidR="008453BF" w:rsidRDefault="00000000">
            <w:r>
              <w:t>▸ Planned Start Date</w:t>
            </w:r>
          </w:p>
        </w:tc>
        <w:tc>
          <w:tcPr>
            <w:tcW w:w="4320" w:type="dxa"/>
          </w:tcPr>
          <w:p w14:paraId="27624811" w14:textId="77777777" w:rsidR="008453BF" w:rsidRDefault="00000000">
            <w:r>
              <w:t>[DD/MM/YYYY]</w:t>
            </w:r>
          </w:p>
        </w:tc>
      </w:tr>
      <w:tr w:rsidR="008453BF" w14:paraId="5434E516" w14:textId="77777777" w:rsidTr="0055599F">
        <w:tc>
          <w:tcPr>
            <w:tcW w:w="4320" w:type="dxa"/>
          </w:tcPr>
          <w:p w14:paraId="6AC5F083" w14:textId="77777777" w:rsidR="008453BF" w:rsidRDefault="00000000">
            <w:r>
              <w:t>▸ Planned End Date</w:t>
            </w:r>
          </w:p>
        </w:tc>
        <w:tc>
          <w:tcPr>
            <w:tcW w:w="4320" w:type="dxa"/>
          </w:tcPr>
          <w:p w14:paraId="46A8C907" w14:textId="77777777" w:rsidR="008453BF" w:rsidRDefault="00000000">
            <w:r>
              <w:t>[DD/MM/YYYY]</w:t>
            </w:r>
          </w:p>
        </w:tc>
      </w:tr>
      <w:tr w:rsidR="008453BF" w14:paraId="57D6137B" w14:textId="77777777" w:rsidTr="0055599F">
        <w:tc>
          <w:tcPr>
            <w:tcW w:w="4320" w:type="dxa"/>
          </w:tcPr>
          <w:p w14:paraId="0C456B24" w14:textId="77777777" w:rsidR="008453BF" w:rsidRDefault="00000000">
            <w:r>
              <w:t>▸ Total Efforts</w:t>
            </w:r>
          </w:p>
        </w:tc>
        <w:tc>
          <w:tcPr>
            <w:tcW w:w="4320" w:type="dxa"/>
          </w:tcPr>
          <w:p w14:paraId="5E2BF800" w14:textId="77777777" w:rsidR="008453BF" w:rsidRDefault="00000000">
            <w:r>
              <w:t>[Estimated in hours or days]</w:t>
            </w:r>
          </w:p>
        </w:tc>
      </w:tr>
      <w:tr w:rsidR="0055599F" w14:paraId="71538E79" w14:textId="77777777" w:rsidTr="0055599F">
        <w:tc>
          <w:tcPr>
            <w:tcW w:w="4320" w:type="dxa"/>
          </w:tcPr>
          <w:p w14:paraId="18D05B55" w14:textId="2F43C110" w:rsidR="0055599F" w:rsidRDefault="0055599F">
            <w:r w:rsidRPr="0055599F">
              <w:t>Mark as known issue</w:t>
            </w:r>
          </w:p>
        </w:tc>
        <w:tc>
          <w:tcPr>
            <w:tcW w:w="4320" w:type="dxa"/>
          </w:tcPr>
          <w:p w14:paraId="0C4C9743" w14:textId="77777777" w:rsidR="0055599F" w:rsidRDefault="0055599F"/>
        </w:tc>
      </w:tr>
    </w:tbl>
    <w:p w14:paraId="4AB63CB6" w14:textId="0DBFF054" w:rsidR="00000000" w:rsidRDefault="00000000" w:rsidP="0055599F"/>
    <w:p w14:paraId="11198D02" w14:textId="77777777" w:rsidR="0055599F" w:rsidRDefault="0055599F" w:rsidP="0055599F"/>
    <w:sectPr w:rsidR="005559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8408347">
    <w:abstractNumId w:val="8"/>
  </w:num>
  <w:num w:numId="2" w16cid:durableId="94444213">
    <w:abstractNumId w:val="6"/>
  </w:num>
  <w:num w:numId="3" w16cid:durableId="38868983">
    <w:abstractNumId w:val="5"/>
  </w:num>
  <w:num w:numId="4" w16cid:durableId="2065179300">
    <w:abstractNumId w:val="4"/>
  </w:num>
  <w:num w:numId="5" w16cid:durableId="208078510">
    <w:abstractNumId w:val="7"/>
  </w:num>
  <w:num w:numId="6" w16cid:durableId="247037254">
    <w:abstractNumId w:val="3"/>
  </w:num>
  <w:num w:numId="7" w16cid:durableId="657464654">
    <w:abstractNumId w:val="2"/>
  </w:num>
  <w:num w:numId="8" w16cid:durableId="727535999">
    <w:abstractNumId w:val="1"/>
  </w:num>
  <w:num w:numId="9" w16cid:durableId="97819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599F"/>
    <w:rsid w:val="008453BF"/>
    <w:rsid w:val="00AA1D8D"/>
    <w:rsid w:val="00B47730"/>
    <w:rsid w:val="00BE050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C5FCE7"/>
  <w14:defaultImageDpi w14:val="300"/>
  <w15:docId w15:val="{0357040D-D3E1-4587-9C9A-242DA33A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Madhu Paturi</cp:lastModifiedBy>
  <cp:revision>2</cp:revision>
  <dcterms:created xsi:type="dcterms:W3CDTF">2013-12-23T23:15:00Z</dcterms:created>
  <dcterms:modified xsi:type="dcterms:W3CDTF">2025-05-15T07:31:00Z</dcterms:modified>
  <cp:category/>
</cp:coreProperties>
</file>